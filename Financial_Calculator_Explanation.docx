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54107" w14:textId="7E15C493" w:rsidR="004571B9" w:rsidRDefault="00000000">
      <w:pPr>
        <w:pStyle w:val="Title"/>
      </w:pPr>
      <w:r>
        <w:t>Financial Calculator Program</w:t>
      </w:r>
      <w:r w:rsidR="003C7182">
        <w:t xml:space="preserve"> Report</w:t>
      </w:r>
    </w:p>
    <w:p w14:paraId="6D77882E" w14:textId="469E0A3E" w:rsidR="004571B9" w:rsidRDefault="00C33938">
      <w:r w:rsidRPr="00C33938">
        <w:rPr>
          <w:rStyle w:val="Heading1Char"/>
        </w:rPr>
        <w:t>WHAT THE PROGRAM DOES</w:t>
      </w:r>
      <w:r>
        <w:br/>
        <w:t>It helps you perform 4 common financial calculations:</w:t>
      </w:r>
      <w:r>
        <w:br/>
        <w:t>1. Loan EMI (monthly payments for loans)</w:t>
      </w:r>
      <w:r>
        <w:br/>
        <w:t>2. Compound Interest</w:t>
      </w:r>
      <w:r>
        <w:br/>
        <w:t>3. Future Value of Investments</w:t>
      </w:r>
      <w:r>
        <w:br/>
        <w:t>4. Retirement Savings Estimation</w:t>
      </w:r>
      <w:r>
        <w:br/>
        <w:t>It also shows pie charts to visualize how your money grows or is spent.</w:t>
      </w:r>
    </w:p>
    <w:p w14:paraId="0F46812A" w14:textId="77777777" w:rsidR="00C33938" w:rsidRPr="00C33938" w:rsidRDefault="00C33938" w:rsidP="00C33938">
      <w:pPr>
        <w:pStyle w:val="Heading1"/>
      </w:pPr>
      <w:r w:rsidRPr="00C33938">
        <w:t>Main Parts of the Program</w:t>
      </w:r>
    </w:p>
    <w:p w14:paraId="0AEBD3BA" w14:textId="27234623" w:rsidR="004571B9" w:rsidRDefault="00000000">
      <w:pPr>
        <w:pStyle w:val="Heading2"/>
      </w:pPr>
      <w:r>
        <w:t>1. Input Handling Functions</w:t>
      </w:r>
    </w:p>
    <w:p w14:paraId="14264510" w14:textId="77777777" w:rsidR="004571B9" w:rsidRDefault="00000000">
      <w:r>
        <w:t>- get_float() and get_int() safely ask users for numbers.</w:t>
      </w:r>
      <w:r>
        <w:br/>
        <w:t>- They repeat the question until a valid number is entered (no letters, no negative numbers).</w:t>
      </w:r>
    </w:p>
    <w:p w14:paraId="1B343D06" w14:textId="77777777" w:rsidR="004571B9" w:rsidRDefault="00000000">
      <w:pPr>
        <w:pStyle w:val="Heading2"/>
      </w:pPr>
      <w:r>
        <w:t>2. Financial Calculation Functions</w:t>
      </w:r>
    </w:p>
    <w:p w14:paraId="3E15CA39" w14:textId="41B1507F" w:rsidR="004571B9" w:rsidRDefault="00C33938">
      <w:r>
        <w:rPr>
          <w:rStyle w:val="Heading4Char"/>
        </w:rPr>
        <w:t xml:space="preserve"> #</w:t>
      </w:r>
      <w:r w:rsidRPr="00C33938">
        <w:rPr>
          <w:rStyle w:val="Heading4Char"/>
        </w:rPr>
        <w:t>calculate_emi():</w:t>
      </w:r>
      <w:r w:rsidRPr="00C33938">
        <w:rPr>
          <w:rStyle w:val="Heading4Char"/>
        </w:rPr>
        <w:br/>
      </w:r>
      <w:r>
        <w:t>- Calculates your monthly loan payment (EMI).</w:t>
      </w:r>
      <w:r>
        <w:br/>
        <w:t>- Also gives the total interest paid and total payment over the loan period.</w:t>
      </w:r>
      <w:r>
        <w:br/>
      </w:r>
      <w:r>
        <w:br/>
      </w:r>
      <w:r w:rsidRPr="00C33938">
        <w:rPr>
          <w:rStyle w:val="Heading4Char"/>
        </w:rPr>
        <w:t># calculate_compound_interest():</w:t>
      </w:r>
      <w:r>
        <w:br/>
        <w:t>- Calculates how much your investment grows when interest is added multiple times a year.</w:t>
      </w:r>
      <w:r>
        <w:br/>
      </w:r>
      <w:r>
        <w:br/>
      </w:r>
      <w:r>
        <w:rPr>
          <w:rStyle w:val="Heading4Char"/>
          <w:rFonts w:ascii="Segoe UI Emoji" w:hAnsi="Segoe UI Emoji" w:cs="Segoe UI Emoji"/>
        </w:rPr>
        <w:t>#</w:t>
      </w:r>
      <w:r w:rsidRPr="00C33938">
        <w:rPr>
          <w:rStyle w:val="Heading4Char"/>
        </w:rPr>
        <w:t xml:space="preserve"> calculate_future_value():</w:t>
      </w:r>
      <w:r>
        <w:br/>
        <w:t>- Calculates how much a lump-sum investment will be worth after a few years.</w:t>
      </w:r>
      <w:r>
        <w:br/>
      </w:r>
      <w:r>
        <w:br/>
      </w:r>
      <w:r w:rsidRPr="00C33938">
        <w:rPr>
          <w:rStyle w:val="Heading4Char"/>
        </w:rPr>
        <w:t># calculate_retirement_savings():</w:t>
      </w:r>
      <w:r>
        <w:br/>
        <w:t>- Estimates how much money you’ll save by putting aside a fixed monthly amount over several years.</w:t>
      </w:r>
    </w:p>
    <w:p w14:paraId="64FBCBA4" w14:textId="5F568CE3" w:rsidR="004571B9" w:rsidRPr="00C33938" w:rsidRDefault="00000000" w:rsidP="00C33938">
      <w:pPr>
        <w:pStyle w:val="Heading1"/>
      </w:pPr>
      <w:r w:rsidRPr="00C33938">
        <w:t>Formatting Results</w:t>
      </w:r>
    </w:p>
    <w:p w14:paraId="2AC031BD" w14:textId="77777777" w:rsidR="004571B9" w:rsidRDefault="00000000">
      <w:r>
        <w:t>format_</w:t>
      </w:r>
      <w:proofErr w:type="gramStart"/>
      <w:r>
        <w:t>currency(</w:t>
      </w:r>
      <w:proofErr w:type="gramEnd"/>
      <w:r>
        <w:t>) displays money nicely, like ₹1,00,000.00 instead of 100000.0.</w:t>
      </w:r>
    </w:p>
    <w:p w14:paraId="2A40ED5D" w14:textId="428F3DBB" w:rsidR="004571B9" w:rsidRPr="00C33938" w:rsidRDefault="00000000" w:rsidP="00C33938">
      <w:pPr>
        <w:pStyle w:val="Heading1"/>
      </w:pPr>
      <w:r w:rsidRPr="00C33938">
        <w:t>Pie Charts</w:t>
      </w:r>
    </w:p>
    <w:p w14:paraId="17DECA20" w14:textId="77777777" w:rsidR="004571B9" w:rsidRDefault="00000000">
      <w:r>
        <w:t>show_pie_</w:t>
      </w:r>
      <w:proofErr w:type="gramStart"/>
      <w:r>
        <w:t>chart(</w:t>
      </w:r>
      <w:proofErr w:type="gramEnd"/>
      <w:r>
        <w:t>) shows a simple pie chart to help you visualize:</w:t>
      </w:r>
      <w:r>
        <w:br/>
        <w:t>- How much is principal vs interest in loans.</w:t>
      </w:r>
      <w:r>
        <w:br/>
        <w:t>- How much is your own money vs gains from interest.</w:t>
      </w:r>
      <w:r>
        <w:br/>
        <w:t>It uses the matplotlib library.</w:t>
      </w:r>
    </w:p>
    <w:p w14:paraId="58FCF016" w14:textId="79F6BCF1" w:rsidR="004571B9" w:rsidRPr="00C33938" w:rsidRDefault="00000000" w:rsidP="00C33938">
      <w:pPr>
        <w:pStyle w:val="Heading1"/>
      </w:pPr>
      <w:r w:rsidRPr="00C33938">
        <w:lastRenderedPageBreak/>
        <w:t>Main Menu (</w:t>
      </w:r>
      <w:proofErr w:type="gramStart"/>
      <w:r w:rsidRPr="00C33938">
        <w:t>main(</w:t>
      </w:r>
      <w:proofErr w:type="gramEnd"/>
      <w:r w:rsidRPr="00C33938">
        <w:t>) function)</w:t>
      </w:r>
    </w:p>
    <w:p w14:paraId="7A935A40" w14:textId="77777777" w:rsidR="004571B9" w:rsidRDefault="00000000">
      <w:r>
        <w:t>Runs in a loop until you choose to exit.</w:t>
      </w:r>
      <w:r>
        <w:br/>
        <w:t>Displays a menu:</w:t>
      </w:r>
      <w:r>
        <w:br/>
        <w:t>1. Loan EMI</w:t>
      </w:r>
      <w:r>
        <w:br/>
        <w:t>2. Compound Interest</w:t>
      </w:r>
      <w:r>
        <w:br/>
        <w:t>3. Future Value</w:t>
      </w:r>
      <w:r>
        <w:br/>
        <w:t>4. Retirement Savings</w:t>
      </w:r>
      <w:r>
        <w:br/>
        <w:t>5. Exit</w:t>
      </w:r>
      <w:r>
        <w:br/>
        <w:t>Based on your choice, it asks for details, does the calculation, prints results, and shows a pie chart.</w:t>
      </w:r>
    </w:p>
    <w:p w14:paraId="7C72C591" w14:textId="77777777" w:rsidR="00C33938" w:rsidRDefault="00C33938"/>
    <w:p w14:paraId="01FA366D" w14:textId="43269691" w:rsidR="004571B9" w:rsidRPr="00C33938" w:rsidRDefault="00000000" w:rsidP="00C33938">
      <w:pPr>
        <w:pStyle w:val="Subtitle"/>
        <w:rPr>
          <w:b/>
          <w:bCs/>
        </w:rPr>
      </w:pPr>
      <w:r>
        <w:t xml:space="preserve"> </w:t>
      </w:r>
      <w:r w:rsidRPr="00C33938">
        <w:rPr>
          <w:b/>
          <w:bCs/>
        </w:rPr>
        <w:t>Example</w:t>
      </w:r>
    </w:p>
    <w:p w14:paraId="770699BC" w14:textId="77777777" w:rsidR="004571B9" w:rsidRDefault="00000000">
      <w:r>
        <w:t>If you select 1. Calculate Loan EMI, you might enter:</w:t>
      </w:r>
      <w:r>
        <w:br/>
        <w:t>- Loan: ₹5,00,000</w:t>
      </w:r>
      <w:r>
        <w:br/>
        <w:t>- Interest: 7.5%</w:t>
      </w:r>
      <w:r>
        <w:br/>
        <w:t>- Time: 10 years</w:t>
      </w:r>
      <w:r>
        <w:br/>
      </w:r>
      <w:r>
        <w:br/>
        <w:t>It will show:</w:t>
      </w:r>
      <w:r>
        <w:br/>
        <w:t>- Monthly EMI: ₹5,935.46</w:t>
      </w:r>
      <w:r>
        <w:br/>
        <w:t>- Total interest paid</w:t>
      </w:r>
      <w:r>
        <w:br/>
        <w:t>- Pie chart splitting principal vs interest</w:t>
      </w:r>
    </w:p>
    <w:p w14:paraId="5344AC98" w14:textId="53B9CB83" w:rsidR="004571B9" w:rsidRPr="00C33938" w:rsidRDefault="00000000" w:rsidP="00C33938">
      <w:pPr>
        <w:pStyle w:val="Heading1"/>
      </w:pPr>
      <w:r w:rsidRPr="00C33938">
        <w:t xml:space="preserve"> Benefits</w:t>
      </w:r>
    </w:p>
    <w:p w14:paraId="0C9E3856" w14:textId="77777777" w:rsidR="004571B9" w:rsidRDefault="00000000">
      <w:r>
        <w:t>- Easy to use</w:t>
      </w:r>
      <w:r>
        <w:br/>
        <w:t>- Prevents mistakes</w:t>
      </w:r>
      <w:r>
        <w:br/>
        <w:t>- Visual output</w:t>
      </w:r>
      <w:r>
        <w:br/>
        <w:t>- Shows real-life results like how much interest you’re paying or earning</w:t>
      </w:r>
    </w:p>
    <w:sectPr w:rsidR="004571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1846404">
    <w:abstractNumId w:val="8"/>
  </w:num>
  <w:num w:numId="2" w16cid:durableId="1653407958">
    <w:abstractNumId w:val="6"/>
  </w:num>
  <w:num w:numId="3" w16cid:durableId="1559509984">
    <w:abstractNumId w:val="5"/>
  </w:num>
  <w:num w:numId="4" w16cid:durableId="658769509">
    <w:abstractNumId w:val="4"/>
  </w:num>
  <w:num w:numId="5" w16cid:durableId="1310548994">
    <w:abstractNumId w:val="7"/>
  </w:num>
  <w:num w:numId="6" w16cid:durableId="1616332166">
    <w:abstractNumId w:val="3"/>
  </w:num>
  <w:num w:numId="7" w16cid:durableId="1168403997">
    <w:abstractNumId w:val="2"/>
  </w:num>
  <w:num w:numId="8" w16cid:durableId="787893765">
    <w:abstractNumId w:val="1"/>
  </w:num>
  <w:num w:numId="9" w16cid:durableId="111170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AD6"/>
    <w:rsid w:val="00326F90"/>
    <w:rsid w:val="003C7182"/>
    <w:rsid w:val="004571B9"/>
    <w:rsid w:val="00787CB2"/>
    <w:rsid w:val="00AA1D8D"/>
    <w:rsid w:val="00B47730"/>
    <w:rsid w:val="00C3393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68EB2"/>
  <w14:defaultImageDpi w14:val="300"/>
  <w15:docId w15:val="{BC39D4F4-9C82-4F13-9783-A147043B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shivraj solanke</cp:lastModifiedBy>
  <cp:revision>3</cp:revision>
  <dcterms:created xsi:type="dcterms:W3CDTF">2013-12-23T23:15:00Z</dcterms:created>
  <dcterms:modified xsi:type="dcterms:W3CDTF">2025-05-11T06:02:00Z</dcterms:modified>
  <cp:category/>
</cp:coreProperties>
</file>